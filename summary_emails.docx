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 of Email Conversations</w:t>
      </w:r>
    </w:p>
    <w:p>
      <w:r>
        <w:t>I am reaching out to discuss a potential collaboration on a new project we are initiating at Gliese AI. Would you be available for a brief call next week to discuss this further? Your expertise in data visualization and mining would be incredibly valuable to our team. I would love to learn more about the project. As discussed, I am attaching the project proposal document for your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