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Combined Email Conversations</w:t>
      </w:r>
    </w:p>
    <w:p>
      <w:r>
        <w:t>Hi Bob,</w:t>
        <w:br/>
        <w:br/>
        <w:t>I hope this email finds you well. I am reaching out to discuss a potential collaboration on a new project we are initiating at Gliese AI. Your expertise in data visualization and mining would be incredibly valuable to our team.</w:t>
        <w:br/>
        <w:br/>
        <w:t>Would you be available for a brief call next week to discuss this further?</w:t>
        <w:br/>
        <w:br/>
        <w:t>Best regards,</w:t>
        <w:br/>
        <w:t>Alice</w:t>
        <w:br/>
        <w:br/>
        <w:br/>
        <w:br/>
        <w:t>Hi Alice,</w:t>
        <w:br/>
        <w:br/>
        <w:t>Thank you for considering me for this opportunity. I would love to learn more about the project. I am available for a call next Tuesday or Wednesday afternoon. Let me know what works best for you.</w:t>
        <w:br/>
        <w:br/>
        <w:t>Looking forward to our discussion.</w:t>
        <w:br/>
        <w:br/>
        <w:t>Best,</w:t>
        <w:br/>
        <w:t>Bob</w:t>
        <w:br/>
        <w:br/>
        <w:t xml:space="preserve"> </w:t>
        <w:br/>
        <w:br/>
        <w:br/>
        <w:br/>
        <w:t>Hi Bob,</w:t>
        <w:br/>
        <w:br/>
        <w:t>Great to hear back from you! How about we schedule the call for Tuesday at 2 PM? I will send you a calendar invite shortly.</w:t>
        <w:br/>
        <w:br/>
        <w:t>Thanks,</w:t>
        <w:br/>
        <w:t>Alice</w:t>
        <w:br/>
        <w:br/>
        <w:t xml:space="preserve"> </w:t>
        <w:br/>
        <w:br/>
        <w:br/>
        <w:br/>
        <w:t>Hi Alice,</w:t>
        <w:br/>
        <w:br/>
        <w:t>Tuesday at 2 PM works perfectly for me. I will look out for the calendar invite.</w:t>
        <w:br/>
        <w:br/>
        <w:t>Thank you,</w:t>
        <w:br/>
        <w:t>Bob</w:t>
        <w:br/>
        <w:br/>
        <w:t xml:space="preserve"> </w:t>
        <w:br/>
        <w:br/>
        <w:br/>
        <w:br/>
        <w:t>Hi Bob,</w:t>
        <w:br/>
        <w:br/>
        <w:t>Thank you for the productive discussion earlier today. I am excited about the possibility of collaborating on this project. As discussed, I am attaching the project proposal document for your review.</w:t>
        <w:br/>
        <w:br/>
        <w:t>Please let me know if you have any questions or need further information.</w:t>
        <w:br/>
        <w:br/>
        <w:t>Best regards,</w:t>
        <w:br/>
        <w:t>Alice</w:t>
        <w:br/>
        <w:br/>
        <w:t xml:space="preserve"> 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